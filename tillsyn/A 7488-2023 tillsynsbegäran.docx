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7488-2023 i Bergs kommun</w:t>
      </w:r>
    </w:p>
    <w:p>
      <w:r>
        <w:t>Detta dokument behandlar höga naturvärden i avverkningsanmälan A 7488-2023 i Bergs kommun. Denna avverkningsanmälan inkom 2023-02-09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16 naturvårdsarter hittats: fläckporing (VU), smalfotad taggsvamp (VU), dvärgbägarlav (NT), gäckporing (NT), kortskaftad ärgspik (NT), nordtagging (NT), reliktbock (NT), stjärntagging (NT), vaddporing (NT), vedflamlav (NT), vedskivlav (NT), bårdlav (S), dropptaggsvamp (S), mindre märgborre (S), skinnlav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748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6952493, E 483386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