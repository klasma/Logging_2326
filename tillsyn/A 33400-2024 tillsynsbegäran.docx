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33400-2024 i Bergs kommun</w:t>
      </w:r>
    </w:p>
    <w:p>
      <w:r>
        <w:t>Detta dokument behandlar höga naturvärden i avverkningsanmälan A 33400-2024 i Bergs kommun. Denna avverkningsanmälan inkom 2024-08-15 00:00:00 och omfattar 19,1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ulltickeporing (VU), blanksvart spiklav (NT), doftskinn (NT), gammelgransskål (NT), garnlav (NT), granticka (NT), gränsticka (NT), knottrig blåslav (NT), kolflarnlav (NT), rosenticka (NT), tretåig hackspett (NT, §4), ullticka (NT), luddlav (S), stuplav (S) och lavskrika (§4).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33400-2024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6976373, E 450788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