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54979-2021 i Bergs kommun</w:t>
      </w:r>
    </w:p>
    <w:p>
      <w:r>
        <w:t>Detta dokument behandlar höga naturvärden i avverkningsanmälan A 54979-2021 i Bergs kommun. Denna avverkningsanmälan inkom 2021-10-05 12:56:00 och omfattar 13,5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garnlav (NT), lunglav (NT), skrovellav (NT) och luddlav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54979-2021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6949503, E 455290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