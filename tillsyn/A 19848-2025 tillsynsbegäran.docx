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19848-2025 i Bergs kommun</w:t>
      </w:r>
    </w:p>
    <w:p>
      <w:r>
        <w:t>Detta dokument behandlar höga naturvärden i avverkningsanmälan A 19848-2025 i Bergs kommun. Denna avverkningsanmälan inkom 2025-04-24 11:45:54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smalfotad taggsvamp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848-2025 karta.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6967310, E 422694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