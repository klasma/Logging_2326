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35741-2022 i Bergs kommun</w:t>
      </w:r>
    </w:p>
    <w:p>
      <w:r>
        <w:t>Detta dokument behandlar höga naturvärden i avverkningsanmälan A 35741-2022 i Bergs kommun. Denna avverkningsanmälan inkom 2022-08-26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fläckporing (VU), gräddporing (VU), spadskinn (VU), blanksvart spiklav (NT), dvärgbägarlav (NT), kolflarnlav (NT), mörk kolflarnlav (NT), nordtagging (NT), skrovellav (NT), svartvit taggsvamp (NT), tretåig hackspett (NT, §4), vedflamlav (NT), vedskivlav (NT), bårdlav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35741-2022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6967417, E 428319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