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14218-2021 i Bergs kommun</w:t>
      </w:r>
    </w:p>
    <w:p>
      <w:r>
        <w:t>Detta dokument behandlar höga naturvärden i avverkningsanmälan A 14218-2021 i Bergs kommun. Denna avverkningsanmälan inkom 2021-03-22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sprickporing (VU),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14218-2021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6991836, E 455123 i SWEREF 99 TM.</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