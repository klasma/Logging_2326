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33076-2024 i Bergs kommun</w:t>
      </w:r>
    </w:p>
    <w:p>
      <w:r>
        <w:t>Detta dokument behandlar höga naturvärden i avverkningsanmälan A 33076-2024 i Bergs kommun. Denna avverkningsanmälan inkom 2024-08-13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blanksvart spiklav (NT), garnlav (NT), granticka (NT), lunglav (NT), mörk kolflarnlav (NT), talltita (NT, §4), tretåig hackspett (NT, §4), ullticka (NT), vitgrynig nållav (NT), dropptaggsvamp (S), sotlav (S), orre (§4) och tjäder (§4).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8584"/>
            <wp:docPr id="1" name="Picture 1"/>
            <wp:cNvGraphicFramePr>
              <a:graphicFrameLocks noChangeAspect="1"/>
            </wp:cNvGraphicFramePr>
            <a:graphic>
              <a:graphicData uri="http://schemas.openxmlformats.org/drawingml/2006/picture">
                <pic:pic>
                  <pic:nvPicPr>
                    <pic:cNvPr id="0" name="A 33076-2024 karta.png"/>
                    <pic:cNvPicPr/>
                  </pic:nvPicPr>
                  <pic:blipFill>
                    <a:blip r:embed="rId16"/>
                    <a:stretch>
                      <a:fillRect/>
                    </a:stretch>
                  </pic:blipFill>
                  <pic:spPr>
                    <a:xfrm>
                      <a:off x="0" y="0"/>
                      <a:ext cx="5486400" cy="4218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6943102, E 491045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Sotlav</w:t>
      </w:r>
      <w:r>
        <w:t xml:space="preserve"> är överallt en mycket bra signalart och visar alltid på skogsmiljöer med höga naturvärden. Den indikerar långvarig förekomst av gamla eller döda träd. På lavens växtlokaler finns vanligen många andra ovanliga arter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orre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3.23 ha med buffertzonerna och får av detta skäl inte avverkas.</w:t>
      </w:r>
    </w:p>
    <w:p>
      <w:pPr>
        <w:pStyle w:val="Caption"/>
      </w:pPr>
      <w:r>
        <w:drawing>
          <wp:inline xmlns:a="http://schemas.openxmlformats.org/drawingml/2006/main" xmlns:pic="http://schemas.openxmlformats.org/drawingml/2006/picture">
            <wp:extent cx="5486400" cy="5080118"/>
            <wp:docPr id="2" name="Picture 2"/>
            <wp:cNvGraphicFramePr>
              <a:graphicFrameLocks noChangeAspect="1"/>
            </wp:cNvGraphicFramePr>
            <a:graphic>
              <a:graphicData uri="http://schemas.openxmlformats.org/drawingml/2006/picture">
                <pic:pic>
                  <pic:nvPicPr>
                    <pic:cNvPr id="0" name="A 33076-2024 karta knärot.png"/>
                    <pic:cNvPicPr/>
                  </pic:nvPicPr>
                  <pic:blipFill>
                    <a:blip r:embed="rId17"/>
                    <a:stretch>
                      <a:fillRect/>
                    </a:stretch>
                  </pic:blipFill>
                  <pic:spPr>
                    <a:xfrm>
                      <a:off x="0" y="0"/>
                      <a:ext cx="5486400" cy="50801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6943102, E 491045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