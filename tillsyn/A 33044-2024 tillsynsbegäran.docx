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33044-2024 i Bergs kommun</w:t>
      </w:r>
    </w:p>
    <w:p>
      <w:r>
        <w:t>Detta dokument behandlar höga naturvärden i avverkningsanmälan A 33044-2024 i Bergs kommun. Denna avverkningsanmälan inkom 2024-08-13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blanksvart spiklav (NT), garnlav (NT), kolflarnlav (NT), lunglav (NT) och mörk kolflarnlav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304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6943298, E 491703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33044-2024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6943298, E 491703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