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37398-2022 i Bergs kommun</w:t>
      </w:r>
    </w:p>
    <w:p>
      <w:r>
        <w:t>Detta dokument behandlar höga naturvärden i avverkningsanmälan A 37398-2022 i Bergs kommun. Denna avverkningsanmälan inkom 2022-09-02 00:00:00 och omfattar 29,6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spillkråka (NT, §4), stjärntagging (NT), tretåig hackspett (NT, §4)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7398-2022 karta.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6971205, E 435451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