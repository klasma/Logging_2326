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19530-2025 i Bergs kommun</w:t>
      </w:r>
    </w:p>
    <w:p>
      <w:r>
        <w:t>Detta dokument behandlar höga naturvärden i avverkningsanmälan A 19530-2025 i Bergs kommun. Denna avverkningsanmälan inkom 2025-04-23 11:15:25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kolflarnlav (NT), talltita (NT, §4), tretåig hackspett (NT, §4), skarp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9530-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6950981, E 447995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