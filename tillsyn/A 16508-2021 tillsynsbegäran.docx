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16508-2021 i Bergs kommun</w:t>
      </w:r>
    </w:p>
    <w:p>
      <w:r>
        <w:t>Detta dokument behandlar höga naturvärden i avverkningsanmälan A 16508-2021 i Bergs kommun. Denna avverkningsanmälan inkom 2021-04-07 00:00:00 och omfattar 18,9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granticka (NT), knottrig blåslav (NT), rödbrun blekspik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16508-2021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6969643, E 441935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