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27574-2025 i Bergs kommun</w:t>
      </w:r>
    </w:p>
    <w:p>
      <w:r>
        <w:t>Detta dokument behandlar höga naturvärden i avverkningsanmälan A 27574-2025 i Bergs kommun. Denna avverkningsanmälan inkom 2025-06-05 11:46:39 och omfattar 23,6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fläckporing (VU), dvärgbägarlav (NT), vedskivlav (NT) och kambräken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0019"/>
            <wp:docPr id="1" name="Picture 1"/>
            <wp:cNvGraphicFramePr>
              <a:graphicFrameLocks noChangeAspect="1"/>
            </wp:cNvGraphicFramePr>
            <a:graphic>
              <a:graphicData uri="http://schemas.openxmlformats.org/drawingml/2006/picture">
                <pic:pic>
                  <pic:nvPicPr>
                    <pic:cNvPr id="0" name="A 27574-2025 karta.png"/>
                    <pic:cNvPicPr/>
                  </pic:nvPicPr>
                  <pic:blipFill>
                    <a:blip r:embed="rId16"/>
                    <a:stretch>
                      <a:fillRect/>
                    </a:stretch>
                  </pic:blipFill>
                  <pic:spPr>
                    <a:xfrm>
                      <a:off x="0" y="0"/>
                      <a:ext cx="5486400" cy="3780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6963430, E 411592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