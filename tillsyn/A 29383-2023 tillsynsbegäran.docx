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29383-2023 i Bergs kommun</w:t>
      </w:r>
    </w:p>
    <w:p>
      <w:r>
        <w:t>Detta dokument behandlar höga naturvärden i avverkningsanmälan A 29383-2023 i Bergs kommun. Denna avverkningsanmälan inkom 2023-06-21 00:00:00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19 naturvårdsarter hittats: knärot (VU, §8), gammelgransskål (NT), garnlav (NT), granticka (NT), spillkråka (NT, §4), talltita (NT, §4), ullticka (NT), vedtrappmossa (NT), vitgrynig nållav (NT), bronshjon (S), norrlandslav (S), skuggblåslav (S), svavelriska (S), trådticka (S), vedticka (S), kungsfågel (§4), tjäder (§4), fläcknycklar (§8) och revlummer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90330"/>
            <wp:docPr id="1" name="Picture 1"/>
            <wp:cNvGraphicFramePr>
              <a:graphicFrameLocks noChangeAspect="1"/>
            </wp:cNvGraphicFramePr>
            <a:graphic>
              <a:graphicData uri="http://schemas.openxmlformats.org/drawingml/2006/picture">
                <pic:pic>
                  <pic:nvPicPr>
                    <pic:cNvPr id="0" name="A 29383-2023 karta.png"/>
                    <pic:cNvPicPr/>
                  </pic:nvPicPr>
                  <pic:blipFill>
                    <a:blip r:embed="rId16"/>
                    <a:stretch>
                      <a:fillRect/>
                    </a:stretch>
                  </pic:blipFill>
                  <pic:spPr>
                    <a:xfrm>
                      <a:off x="0" y="0"/>
                      <a:ext cx="5486400" cy="6190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6948691, E 490814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spillkråka (NT, §4), talltita (NT, §4), kungsfågel (§4), tjäder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3.42 ha med buffertzonerna och får av detta skäl inte avverkas.</w:t>
      </w:r>
    </w:p>
    <w:p>
      <w:pPr>
        <w:pStyle w:val="Caption"/>
      </w:pPr>
      <w:r>
        <w:drawing>
          <wp:inline xmlns:a="http://schemas.openxmlformats.org/drawingml/2006/main" xmlns:pic="http://schemas.openxmlformats.org/drawingml/2006/picture">
            <wp:extent cx="5486400" cy="8022826"/>
            <wp:docPr id="2" name="Picture 2"/>
            <wp:cNvGraphicFramePr>
              <a:graphicFrameLocks noChangeAspect="1"/>
            </wp:cNvGraphicFramePr>
            <a:graphic>
              <a:graphicData uri="http://schemas.openxmlformats.org/drawingml/2006/picture">
                <pic:pic>
                  <pic:nvPicPr>
                    <pic:cNvPr id="0" name="A 29383-2023 karta knärot.png"/>
                    <pic:cNvPicPr/>
                  </pic:nvPicPr>
                  <pic:blipFill>
                    <a:blip r:embed="rId17"/>
                    <a:stretch>
                      <a:fillRect/>
                    </a:stretch>
                  </pic:blipFill>
                  <pic:spPr>
                    <a:xfrm>
                      <a:off x="0" y="0"/>
                      <a:ext cx="5486400" cy="802282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6948691, E 490814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