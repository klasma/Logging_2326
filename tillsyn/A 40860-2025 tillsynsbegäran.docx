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40860-2025 i Bergs kommun</w:t>
      </w:r>
    </w:p>
    <w:p>
      <w:r>
        <w:t>Detta dokument behandlar höga naturvärden i avverkningsanmälan A 40860-2025 i Bergs kommun. Denna avverkningsanmälan inkom 2025-08-28 13:30:44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flattoppad klubbsvamp (NT), garnlav (NT), lunglav (NT), skrovellav (NT), luddlav (S), stuplav (S)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40860-2025 karta.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6950941, E 492345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