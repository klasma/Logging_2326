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12973-2024 i Bergs kommun</w:t>
      </w:r>
    </w:p>
    <w:p>
      <w:r>
        <w:t>Detta dokument behandlar höga naturvärden i avverkningsanmälan A 12973-2024 i Bergs kommun. Denna avverkningsanmälan inkom 2024-04-03 12:15:54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doftticka (VU, §8), Leptoporus mollis (NT), lunglav (NT), rosa skärelav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2973-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6991309, E 453728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