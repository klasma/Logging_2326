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31709-2025 i Bergs kommun</w:t>
      </w:r>
    </w:p>
    <w:p>
      <w:r>
        <w:t>Detta dokument behandlar höga naturvärden i avverkningsanmälan A 31709-2025 i Bergs kommun. Denna avverkningsanmälan inkom 2025-06-26 10:12:38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31709-2025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6951362, E 481338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