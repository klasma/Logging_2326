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12970-2024 i Bergs kommun</w:t>
      </w:r>
    </w:p>
    <w:p>
      <w:r>
        <w:t>Detta dokument behandlar höga naturvärden i avverkningsanmälan A 12970-2024 i Bergs kommun. Denna avverkningsanmälan inkom 2024-04-03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knärot (VU, §8), smalskaftslav (VU), sprickporing (VU), gammelgransskål (NT), garnlav (NT), granticka (NT), knottrig blåslav (NT), liten svartspik (NT), lunglav (NT), rosenticka (NT), skrovellav (NT), tretåig hackspett (NT, §4), ullticka (NT), korallblylav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2970-2024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6991713, E 454249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5562866"/>
            <wp:docPr id="2" name="Picture 2"/>
            <wp:cNvGraphicFramePr>
              <a:graphicFrameLocks noChangeAspect="1"/>
            </wp:cNvGraphicFramePr>
            <a:graphic>
              <a:graphicData uri="http://schemas.openxmlformats.org/drawingml/2006/picture">
                <pic:pic>
                  <pic:nvPicPr>
                    <pic:cNvPr id="0" name="A 12970-2024 karta knärot.png"/>
                    <pic:cNvPicPr/>
                  </pic:nvPicPr>
                  <pic:blipFill>
                    <a:blip r:embed="rId17"/>
                    <a:stretch>
                      <a:fillRect/>
                    </a:stretch>
                  </pic:blipFill>
                  <pic:spPr>
                    <a:xfrm>
                      <a:off x="0" y="0"/>
                      <a:ext cx="5486400" cy="5562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6991713, E 454249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