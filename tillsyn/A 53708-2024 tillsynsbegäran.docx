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53708-2024 i Bergs kommun</w:t>
      </w:r>
    </w:p>
    <w:p>
      <w:r>
        <w:t>Detta dokument behandlar höga naturvärden i avverkningsanmälan A 53708-2024 i Bergs kommun. Denna avverkningsanmälan inkom 2024-11-19 09:50:10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3708-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6959812, E 455687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