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27647-2025 i Bergs kommun</w:t>
      </w:r>
    </w:p>
    <w:p>
      <w:r>
        <w:t>Detta dokument behandlar höga naturvärden i avverkningsanmälan A 27647-2025 i Bergs kommun. Denna avverkningsanmälan inkom 2025-06-05 14:16:09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