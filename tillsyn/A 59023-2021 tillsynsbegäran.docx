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59023-2021 i Bergs kommun</w:t>
      </w:r>
    </w:p>
    <w:p>
      <w:r>
        <w:t>Detta dokument behandlar höga naturvärden i avverkningsanmälan A 59023-2021 i Bergs kommun. Denna avverkningsanmälan inkom 2021-10-21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liten aspgelélav (VU), gammelgransskål (NT), garnlav (NT), lunglav (NT), skrovellav (NT), vedtrappmossa (NT), bårdlav (S), korallblylav (S), luddlav (S), mörk husmossa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59023-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6932899, E 478882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73429"/>
            <wp:docPr id="2" name="Picture 2"/>
            <wp:cNvGraphicFramePr>
              <a:graphicFrameLocks noChangeAspect="1"/>
            </wp:cNvGraphicFramePr>
            <a:graphic>
              <a:graphicData uri="http://schemas.openxmlformats.org/drawingml/2006/picture">
                <pic:pic>
                  <pic:nvPicPr>
                    <pic:cNvPr id="0" name="A 59023-2021 karta knärot.png"/>
                    <pic:cNvPicPr/>
                  </pic:nvPicPr>
                  <pic:blipFill>
                    <a:blip r:embed="rId17"/>
                    <a:stretch>
                      <a:fillRect/>
                    </a:stretch>
                  </pic:blipFill>
                  <pic:spPr>
                    <a:xfrm>
                      <a:off x="0" y="0"/>
                      <a:ext cx="5486400" cy="45734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6932899, E 478882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