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68434-2021 i Bergs kommun</w:t>
      </w:r>
    </w:p>
    <w:p>
      <w:r>
        <w:t>Detta dokument behandlar höga naturvärden i avverkningsanmälan A 68434-2021 i Bergs kommun. Denna avverkningsanmälan inkom 2021-11-29 00:00:00 och omfattar 14,0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ostticka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5710"/>
            <wp:docPr id="1" name="Picture 1"/>
            <wp:cNvGraphicFramePr>
              <a:graphicFrameLocks noChangeAspect="1"/>
            </wp:cNvGraphicFramePr>
            <a:graphic>
              <a:graphicData uri="http://schemas.openxmlformats.org/drawingml/2006/picture">
                <pic:pic>
                  <pic:nvPicPr>
                    <pic:cNvPr id="0" name="A 68434-2021 karta.png"/>
                    <pic:cNvPicPr/>
                  </pic:nvPicPr>
                  <pic:blipFill>
                    <a:blip r:embed="rId16"/>
                    <a:stretch>
                      <a:fillRect/>
                    </a:stretch>
                  </pic:blipFill>
                  <pic:spPr>
                    <a:xfrm>
                      <a:off x="0" y="0"/>
                      <a:ext cx="5486400" cy="46757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6925743, E 454470 i SWEREF 99 TM.</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