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43991-2023 i Bergs kommun</w:t>
      </w:r>
    </w:p>
    <w:p>
      <w:r>
        <w:t>Detta dokument behandlar höga naturvärden i avverkningsanmälan A 43991-2023 i Bergs kommun. Denna avverkningsanmälan inkom 2023-09-18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granticka (NT), harticka (NT), skrovellav (NT), svartvit taggsvamp (NT), talltita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43991-2023 karta.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6966123, E 398729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