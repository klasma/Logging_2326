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17109-2024 i Bergs kommun</w:t>
      </w:r>
    </w:p>
    <w:p>
      <w:r>
        <w:t>Detta dokument behandlar höga naturvärden i avverkningsanmälan A 17109-2024 i Bergs kommun. Denna avverkningsanmälan inkom 2024-04-30 00:00:00 och omfattar 18,0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gränsticka (NT), harticka (NT), skrovellav (NT), tretåig hackspett (NT, §4), vedtrappmossa (NT), vitgrynig nållav (NT), bårdlav (S), luddlav (S) och ögonpyrola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7109-2024 karta.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6965497, E 388309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