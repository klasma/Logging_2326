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56364-2024 i Bergs kommun</w:t>
      </w:r>
    </w:p>
    <w:p>
      <w:r>
        <w:t>Detta dokument behandlar höga naturvärden i avverkningsanmälan A 56364-2024 i Bergs kommun. Denna avverkningsanmälan inkom 2024-11-29 07:46:19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tretåig hackspett (NT, §4), spindelblomster (S, §8), ögonpyrola (S),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6364-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6949949, E 490902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