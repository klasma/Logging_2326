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17919-2024 i Bergs kommun</w:t>
      </w:r>
    </w:p>
    <w:p>
      <w:r>
        <w:t>Detta dokument behandlar höga naturvärden i avverkningsanmälan A 17919-2024 i Bergs kommun. Denna avverkningsanmälan inkom 2024-05-07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doftticka (VU, §8), smalskaftslav (VU), brunpudrad nållav (NT), doftskinn (NT), gammelgransskål (NT), garnlav (NT), granticka (NT), harticka (NT), järpe (NT, §4), Leptoporus mollis (NT), lunglav (NT), skorpgelélav (NT), skrovellav (NT), stjärntagging (NT), tretåig hackspett (NT, §4), ullticka (NT), vedflamlav (NT), vitgrynig nållav (NT), barkkornlav (S), bronshjon (S), korallrot (S, §8), kransrams (S), källmossa (S), källpraktmossa (S), luddlav (S), mörk husmossa (S), skinnlav (S), skogshakmossa (S), spindelblomster (S, §8), stuplav (S), lavskrika (§4), orre (§4), sparvuggla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17919-2024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6951586, E 477656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tretåig hackspett (NT, §4), korallrot (S, §8), spindelblomster (S, §8), lavskrika (§4), orre (§4), sparvuggla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