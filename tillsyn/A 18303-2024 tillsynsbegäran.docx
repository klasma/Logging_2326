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18303-2024 i Bergs kommun</w:t>
      </w:r>
    </w:p>
    <w:p>
      <w:r>
        <w:t>Detta dokument behandlar höga naturvärden i avverkningsanmälan A 18303-2024 i Bergs kommun. Denna avverkningsanmälan inkom 2024-05-10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järpe (NT, §4), lunglav (NT), rödbrun blekspik (NT), skrovellav (NT), talltita (NT, §4), ullticka (NT), vedtrappmossa (NT), kransrams (S), källpraktmossa (S), mörk husmossa (S), stuplav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8303-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479725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