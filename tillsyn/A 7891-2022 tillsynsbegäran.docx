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avverkningsanmälan A 7891-2022 i Bergs kommun. Denna avverkningsanmälan inkom 2022-02-15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7891-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 karta knärot.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6965759, E 471980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