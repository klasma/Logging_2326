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56224-2024 i Bergs kommun</w:t>
      </w:r>
    </w:p>
    <w:p>
      <w:r>
        <w:t>Detta dokument behandlar höga naturvärden i avverkningsanmälan A 56224-2024 i Bergs kommun. Denna avverkningsanmälan inkom 2024-11-28 14:45:29 och omfattar 21,0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dvärgbägarlav (NT), nordtagging (NT), vedflamlav (NT) och vedskivlav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6224-2024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6968032, E 429307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