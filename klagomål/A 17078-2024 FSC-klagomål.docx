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17078-2024 i Bergs kommun</w:t>
      </w:r>
    </w:p>
    <w:p>
      <w:r>
        <w:t>Detta dokument behandlar höga naturvärden i avverkningsanmälan A 17078-2024 i Bergs kommun. Denna avverkningsanmälan inkom 2024-04-30 00:00:00 och omfattar 17,8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granticka (NT), tretåig hackspett (NT, §4), vitgrynig nållav (NT), spindelblomster (S, §8) och ögonpyrola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17078-2024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6966147, E 388817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