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45424-2024 i Bergs kommun</w:t>
      </w:r>
    </w:p>
    <w:p>
      <w:r>
        <w:t>Detta dokument behandlar höga naturvärden i avverkningsanmälan A 45424-2024 i Bergs kommun. Denna avverkningsanmälan inkom 2024-10-11 14:29:44 och omfattar 11,8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spillkråka (NT, §4) och plattlummer (S,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2513"/>
            <wp:docPr id="1" name="Picture 1"/>
            <wp:cNvGraphicFramePr>
              <a:graphicFrameLocks noChangeAspect="1"/>
            </wp:cNvGraphicFramePr>
            <a:graphic>
              <a:graphicData uri="http://schemas.openxmlformats.org/drawingml/2006/picture">
                <pic:pic>
                  <pic:nvPicPr>
                    <pic:cNvPr id="0" name="A 45424-2024 karta.png"/>
                    <pic:cNvPicPr/>
                  </pic:nvPicPr>
                  <pic:blipFill>
                    <a:blip r:embed="rId16"/>
                    <a:stretch>
                      <a:fillRect/>
                    </a:stretch>
                  </pic:blipFill>
                  <pic:spPr>
                    <a:xfrm>
                      <a:off x="0" y="0"/>
                      <a:ext cx="5486400" cy="4212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6953979, E 491041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4928983"/>
            <wp:docPr id="2" name="Picture 2"/>
            <wp:cNvGraphicFramePr>
              <a:graphicFrameLocks noChangeAspect="1"/>
            </wp:cNvGraphicFramePr>
            <a:graphic>
              <a:graphicData uri="http://schemas.openxmlformats.org/drawingml/2006/picture">
                <pic:pic>
                  <pic:nvPicPr>
                    <pic:cNvPr id="0" name="A 45424-2024 karta knärot.png"/>
                    <pic:cNvPicPr/>
                  </pic:nvPicPr>
                  <pic:blipFill>
                    <a:blip r:embed="rId17"/>
                    <a:stretch>
                      <a:fillRect/>
                    </a:stretch>
                  </pic:blipFill>
                  <pic:spPr>
                    <a:xfrm>
                      <a:off x="0" y="0"/>
                      <a:ext cx="5486400" cy="492898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6953979, E 491041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