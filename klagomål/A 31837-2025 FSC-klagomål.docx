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31837-2025 i Bergs kommun</w:t>
      </w:r>
    </w:p>
    <w:p>
      <w:r>
        <w:t>Detta dokument behandlar höga naturvärden i avverkningsanmälan A 31837-2025 i Bergs kommun. Denna avverkningsanmälan inkom 2025-06-26 14:16:20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746"/>
            <wp:docPr id="1" name="Picture 1"/>
            <wp:cNvGraphicFramePr>
              <a:graphicFrameLocks noChangeAspect="1"/>
            </wp:cNvGraphicFramePr>
            <a:graphic>
              <a:graphicData uri="http://schemas.openxmlformats.org/drawingml/2006/picture">
                <pic:pic>
                  <pic:nvPicPr>
                    <pic:cNvPr id="0" name="A 31837-2025 karta.png"/>
                    <pic:cNvPicPr/>
                  </pic:nvPicPr>
                  <pic:blipFill>
                    <a:blip r:embed="rId16"/>
                    <a:stretch>
                      <a:fillRect/>
                    </a:stretch>
                  </pic:blipFill>
                  <pic:spPr>
                    <a:xfrm>
                      <a:off x="0" y="0"/>
                      <a:ext cx="5486400" cy="2558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6970578, E 428140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