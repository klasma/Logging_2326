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44835-2024 i Bergs kommun</w:t>
      </w:r>
    </w:p>
    <w:p>
      <w:r>
        <w:t>Detta dokument behandlar höga naturvärden i avverkningsanmälan A 44835-2024 i Bergs kommun. Denna avverkningsanmälan inkom 2024-10-09 00:00:00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grantickeporing (VU), rynkskinn (VU), blanksvart spiklav (NT), dvärgbägarlav (NT), garnlav (NT), granticka (NT), gränsticka (NT), järpe (NT, §4), knottrig blåslav (NT), rosenticka (NT), tretåig hackspett (NT, §4), ullticka (NT), vedflamlav (NT), vedtrappmossa (NT), nästlav (S), spindelblomster (S, §8), trådticka (S), vedticka (S), lavskrika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44835-2024 karta.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6950242, E 478368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tretåig hackspett (NT, §4), spindelblomster (S, §8),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