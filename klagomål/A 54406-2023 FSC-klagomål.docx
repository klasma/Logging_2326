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54406-2023 i Bergs kommun</w:t>
      </w:r>
    </w:p>
    <w:p>
      <w:r>
        <w:t>Detta dokument behandlar höga naturvärden i avverkningsanmälan A 54406-2023 i Bergs kommun. Denna avverkningsanmälan inkom 2023-11-03 09:16:01 och omfattar 10,2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granticka (NT), knottrig blåslav (NT), barkkornlav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2960"/>
            <wp:docPr id="1" name="Picture 1"/>
            <wp:cNvGraphicFramePr>
              <a:graphicFrameLocks noChangeAspect="1"/>
            </wp:cNvGraphicFramePr>
            <a:graphic>
              <a:graphicData uri="http://schemas.openxmlformats.org/drawingml/2006/picture">
                <pic:pic>
                  <pic:nvPicPr>
                    <pic:cNvPr id="0" name="A 54406-2023 karta.png"/>
                    <pic:cNvPicPr/>
                  </pic:nvPicPr>
                  <pic:blipFill>
                    <a:blip r:embed="rId16"/>
                    <a:stretch>
                      <a:fillRect/>
                    </a:stretch>
                  </pic:blipFill>
                  <pic:spPr>
                    <a:xfrm>
                      <a:off x="0" y="0"/>
                      <a:ext cx="5486400" cy="307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6988639, E 460223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