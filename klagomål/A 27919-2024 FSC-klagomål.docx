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27919-2024 i Bergs kommun</w:t>
      </w:r>
    </w:p>
    <w:p>
      <w:r>
        <w:t>Detta dokument behandlar höga naturvärden i avverkningsanmälan A 27919-2024 i Bergs kommun. Denna avverkningsanmälan inkom 2024-07-02 22:46:04 och omfattar 17,2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reliktbock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7919-2024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6965869, E 434856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