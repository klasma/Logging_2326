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27100-2025 i Bergs kommun</w:t>
      </w:r>
    </w:p>
    <w:p>
      <w:r>
        <w:t>Detta dokument behandlar höga naturvärden i avverkningsanmälan A 27100-2025 i Bergs kommun. Denna avverkningsanmälan inkom 2025-06-03 16:16:22 och omfattar 6,1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granticka (NT), kungsörn (NT, §4), tretåig hackspett (NT, §4) och lavskrika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27100-2025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6962871, E 421840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kungsörn (NT, §4), tretåig hackspett (NT, §4)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