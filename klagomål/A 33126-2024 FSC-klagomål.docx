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33126-2024 i Bergs kommun</w:t>
      </w:r>
    </w:p>
    <w:p>
      <w:r>
        <w:t>Detta dokument behandlar höga naturvärden i avverkningsanmälan A 33126-2024 i Bergs kommun. Denna avverkningsanmälan inkom 2024-08-13 22:58:52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33126-2024 karta.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6970504, E 428750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