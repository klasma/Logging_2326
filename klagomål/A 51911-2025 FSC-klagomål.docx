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51911-2025 i Bergs kommun</w:t>
      </w:r>
    </w:p>
    <w:p>
      <w:r>
        <w:t>Detta dokument behandlar höga naturvärden i avverkningsanmälan A 51911-2025 i Bergs kommun. Denna avverkningsanmälan inkom 2025-10-22 11:15:39 och omfattar 31,4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gräddporing (VU), dvärgbägarlav (NT), kortskaftad ärgspik (NT), mörk kolflarnlav (NT), reliktbock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911-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6954574, E 438828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