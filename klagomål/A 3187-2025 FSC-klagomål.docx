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3187-2025 i Bergs kommun</w:t>
      </w:r>
    </w:p>
    <w:p>
      <w:r>
        <w:t>Detta dokument behandlar höga naturvärden i avverkningsanmälan A 3187-2025 i Bergs kommun. Denna avverkningsanmälan inkom 2025-01-22 09:46:04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fläckporing (VU), gräddporing (VU), dvärgbägarlav (NT), mörk kolflarnlav (NT), nordtagging (NT), orange taggsvamp (NT), vaddporing (NT), vedflamlav (NT), vedskivlav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187-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6918315, E 488890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