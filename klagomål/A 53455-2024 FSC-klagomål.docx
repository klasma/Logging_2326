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53455-2024 i Bergs kommun</w:t>
      </w:r>
    </w:p>
    <w:p>
      <w:r>
        <w:t>Detta dokument behandlar höga naturvärden i avverkningsanmälan A 53455-2024 i Bergs kommun. Denna avverkningsanmälan inkom 2024-11-18 13:10:11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doftskinn (NT), gammelgransskål (NT), garnlav (NT), gultoppig fingersvamp (NT), rödvingetrast (NT, §4), talltita (NT, §4), tretåig hackspett (NT, §4), ullticka (NT), vitgrynig nållav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3455-2024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6948430, E 491032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rödvingetrast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53455-2024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6948430, E 491032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