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12752-2024 i Bergs kommun</w:t>
      </w:r>
    </w:p>
    <w:p>
      <w:r>
        <w:t>Detta dokument behandlar höga naturvärden i avverkningsanmälan A 12752-2024 i Bergs kommun. Denna avverkningsanmälan inkom 2024-04-02 00:00:00 och omfattar 15,3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garnlav (NT), lunglav (NT), tretåig hackspett (NT, §4), ullticka (NT), spindelblomster (S, §8)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12752-2024 karta.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6991356, E 452084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