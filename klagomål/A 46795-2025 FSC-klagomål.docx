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46795-2025 i Bergs kommun</w:t>
      </w:r>
    </w:p>
    <w:p>
      <w:r>
        <w:t>Detta dokument behandlar höga naturvärden i avverkningsanmälan A 46795-2025 i Bergs kommun. Denna avverkningsanmälan inkom 2025-09-26 15:45:38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lunglav (NT), skrovellav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46795-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6922909, E 471356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