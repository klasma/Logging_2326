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39281-2025 i Bergs kommun</w:t>
      </w:r>
    </w:p>
    <w:p>
      <w:r>
        <w:t>Detta dokument behandlar höga naturvärden i avverkningsanmälan A 39281-2025 i Bergs kommun. Denna avverkningsanmälan inkom 2025-08-20 09:40:33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stuplav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281-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6987144, E 460058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39281-2025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6987144, E 460058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