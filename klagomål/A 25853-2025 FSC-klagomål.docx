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25853-2025 i Bergs kommun</w:t>
      </w:r>
    </w:p>
    <w:p>
      <w:r>
        <w:t>Detta dokument behandlar höga naturvärden i avverkningsanmälan A 25853-2025 i Bergs kommun. Denna avverkningsanmälan inkom 2025-05-27 11:15:29 och omfattar 24,0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5853-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6962775, E 421504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