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28615-2025 i Bergs kommun</w:t>
      </w:r>
    </w:p>
    <w:p>
      <w:r>
        <w:t>Detta dokument behandlar höga naturvärden i avverkningsanmälan A 28615-2025 i Bergs kommun. Denna avverkningsanmälan inkom 2025-06-11 14:32:18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blågrå svartspik (NT), dvärgbägarlav (NT), garnlav (NT), lunglav (NT), mörk kolflarnlav (NT), vedflamlav (NT), norrlandslav (S), stuplav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8615-2025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6951741, E 482070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615-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6951741, E 482070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