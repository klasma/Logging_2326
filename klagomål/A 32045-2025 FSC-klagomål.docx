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32045-2025 i Bergs kommun</w:t>
      </w:r>
    </w:p>
    <w:p>
      <w:r>
        <w:t>Detta dokument behandlar höga naturvärden i avverkningsanmälan A 32045-2025 i Bergs kommun. Denna avverkningsanmälan inkom 2025-06-27 10:32:51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garnlav (NT), harticka (NT), rosenticka (NT), tallticka (NT), talltita (NT, §4), ullticka (NT), vedtrappmossa (NT), vitgrynig nållav (NT), fläcknycklar (§8) och revlummer (§9).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4462"/>
            <wp:docPr id="1" name="Picture 1"/>
            <wp:cNvGraphicFramePr>
              <a:graphicFrameLocks noChangeAspect="1"/>
            </wp:cNvGraphicFramePr>
            <a:graphic>
              <a:graphicData uri="http://schemas.openxmlformats.org/drawingml/2006/picture">
                <pic:pic>
                  <pic:nvPicPr>
                    <pic:cNvPr id="0" name="A 32045-2025 karta.png"/>
                    <pic:cNvPicPr/>
                  </pic:nvPicPr>
                  <pic:blipFill>
                    <a:blip r:embed="rId16"/>
                    <a:stretch>
                      <a:fillRect/>
                    </a:stretch>
                  </pic:blipFill>
                  <pic:spPr>
                    <a:xfrm>
                      <a:off x="0" y="0"/>
                      <a:ext cx="5486400" cy="39244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6952485, E 479958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