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40429-2025 i Bergs kommun</w:t>
      </w:r>
    </w:p>
    <w:p>
      <w:r>
        <w:t>Detta dokument behandlar höga naturvärden i avverkningsanmälan A 40429-2025 i Bergs kommun. Denna avverkningsanmälan inkom 2025-08-26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gräddporing (VU), knärot (VU, §8), blågrå svartspik (NT), brunpudrad nållav (NT), dvärgbägarlav (NT), garnlav (NT), knottrig blåslav (NT), kolflarnlav (NT), kortskaftad ärgspik (NT), lunglav (NT), mörk kolflarnlav (NT), skrovellav (NT), vedflamlav (NT), dropptaggsvamp (S), skinnlav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0429-2025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6918913, E 488837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763691"/>
            <wp:docPr id="2" name="Picture 2"/>
            <wp:cNvGraphicFramePr>
              <a:graphicFrameLocks noChangeAspect="1"/>
            </wp:cNvGraphicFramePr>
            <a:graphic>
              <a:graphicData uri="http://schemas.openxmlformats.org/drawingml/2006/picture">
                <pic:pic>
                  <pic:nvPicPr>
                    <pic:cNvPr id="0" name="A 40429-2025 karta knärot.png"/>
                    <pic:cNvPicPr/>
                  </pic:nvPicPr>
                  <pic:blipFill>
                    <a:blip r:embed="rId17"/>
                    <a:stretch>
                      <a:fillRect/>
                    </a:stretch>
                  </pic:blipFill>
                  <pic:spPr>
                    <a:xfrm>
                      <a:off x="0" y="0"/>
                      <a:ext cx="5486400" cy="576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6918913, E 488837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