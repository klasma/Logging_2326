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20809-2025 i Bergs kommun</w:t>
      </w:r>
    </w:p>
    <w:p>
      <w:r>
        <w:t>Detta dokument behandlar höga naturvärden i avverkningsanmälan A 20809-2025 i Bergs kommun. Denna avverkningsanmälan inkom 2025-04-29 00:00:00 och omfattar 199,8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garnlav (NT), granticka (NT), gränsticka (NT), knottrig blåslav (NT), lunglav (NT), skrovellav (NT),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0809-2025 karta.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6987642, E 448019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