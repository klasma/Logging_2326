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27571-2025 i Bergs kommun</w:t>
      </w:r>
    </w:p>
    <w:p>
      <w:r>
        <w:t>Detta dokument behandlar höga naturvärden i avverkningsanmälan A 27571-2025 i Bergs kommun. Denna avverkningsanmälan inkom 2025-06-05 11:46:11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dvärgbägarlav (NT), granticka (NT), harticka (NT), tretåig hackspett (NT, §4) och vedflamlav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27571-2025 karta.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6962366, E 421632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