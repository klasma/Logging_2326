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52007-2025 i Bergs kommun</w:t>
      </w:r>
    </w:p>
    <w:p>
      <w:r>
        <w:t>Detta dokument behandlar höga naturvärden i avverkningsanmälan A 52007-2025 i Bergs kommun. Denna avverkningsanmälan inkom 2025-10-22 14:15:43 och omfattar 28,1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