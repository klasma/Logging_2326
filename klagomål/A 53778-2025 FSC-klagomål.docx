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53778-2025 i Bergs kommun</w:t>
      </w:r>
    </w:p>
    <w:p>
      <w:r>
        <w:t>Detta dokument behandlar höga naturvärden i avverkningsanmälan A 53778-2025 i Bergs kommun. Denna avverkningsanmälan inkom 2025-10-30 16:45:43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53778-2025 karta knärot.png"/>
                    <pic:cNvPicPr/>
                  </pic:nvPicPr>
                  <pic:blipFill>
                    <a:blip r:embed="rId16"/>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6938484, E 479403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