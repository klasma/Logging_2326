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27647-2025 i Bergs kommun</w:t>
      </w:r>
    </w:p>
    <w:p>
      <w:r>
        <w:t>Detta dokument behandlar höga naturvärden i avverkningsanmälan A 27647-2025 i Bergs kommun. Denna avverkningsanmälan inkom 2025-06-05 14:16:09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gräddporing (VU) och dvärgbägarlav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7647-2025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6964503, E 419329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