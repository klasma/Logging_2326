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47986-2022 i Bergs kommun</w:t>
      </w:r>
    </w:p>
    <w:p>
      <w:r>
        <w:t>Detta dokument behandlar höga naturvärden i avverkningsanmälan A 47986-2022 i Bergs kommun. Denna avverkningsanmälan inkom 2022-10-19 00:00:00 och omfattar 22,1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gräddporing (VU), knärot (VU, §8), dvärgbägarlav (NT), kolflarnlav (NT), lunglav (NT), mörk kolflarnlav (NT), nordtagging (NT), tretåig hackspett (NT, §4), dropptaggsvamp (S), norrlandslav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47986-2022 karta.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6956697, E 479791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knärot (VU, §8),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8225745"/>
            <wp:docPr id="2" name="Picture 2"/>
            <wp:cNvGraphicFramePr>
              <a:graphicFrameLocks noChangeAspect="1"/>
            </wp:cNvGraphicFramePr>
            <a:graphic>
              <a:graphicData uri="http://schemas.openxmlformats.org/drawingml/2006/picture">
                <pic:pic>
                  <pic:nvPicPr>
                    <pic:cNvPr id="0" name="A 47986-2022 karta knärot.png"/>
                    <pic:cNvPicPr/>
                  </pic:nvPicPr>
                  <pic:blipFill>
                    <a:blip r:embed="rId17"/>
                    <a:stretch>
                      <a:fillRect/>
                    </a:stretch>
                  </pic:blipFill>
                  <pic:spPr>
                    <a:xfrm>
                      <a:off x="0" y="0"/>
                      <a:ext cx="5486400" cy="82257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6956697, E 479791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