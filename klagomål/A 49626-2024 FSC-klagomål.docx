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49626-2024 i Bergs kommun</w:t>
      </w:r>
    </w:p>
    <w:p>
      <w:r>
        <w:t>Detta dokument behandlar höga naturvärden i avverkningsanmälan A 49626-2024 i Bergs kommun. Denna avverkningsanmälan inkom 2024-10-31 14:11:11 och omfattar 14,5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skrovellav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49626-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6954931, E 490850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1.60 ha med buffertzonerna och får av detta skäl inte avverkas.</w:t>
      </w:r>
    </w:p>
    <w:p>
      <w:pPr>
        <w:pStyle w:val="Caption"/>
      </w:pPr>
      <w:r>
        <w:drawing>
          <wp:inline xmlns:a="http://schemas.openxmlformats.org/drawingml/2006/main" xmlns:pic="http://schemas.openxmlformats.org/drawingml/2006/picture">
            <wp:extent cx="5486400" cy="6677554"/>
            <wp:docPr id="2" name="Picture 2"/>
            <wp:cNvGraphicFramePr>
              <a:graphicFrameLocks noChangeAspect="1"/>
            </wp:cNvGraphicFramePr>
            <a:graphic>
              <a:graphicData uri="http://schemas.openxmlformats.org/drawingml/2006/picture">
                <pic:pic>
                  <pic:nvPicPr>
                    <pic:cNvPr id="0" name="A 49626-2024 karta knärot.png"/>
                    <pic:cNvPicPr/>
                  </pic:nvPicPr>
                  <pic:blipFill>
                    <a:blip r:embed="rId17"/>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6954931, E 490850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