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35538-2025 i Bergs kommun</w:t>
      </w:r>
    </w:p>
    <w:p>
      <w:r>
        <w:t>Detta dokument behandlar höga naturvärden i avverkningsanmälan A 35538-2025 i Bergs kommun. Denna avverkningsanmälan inkom 2025-07-18 10:55:35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harticka (NT), lunglav (NT), talltita (NT, §4), tretåig hackspett (NT, §4), trådticka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5538-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6920840, E 474259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35538-2025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6920840, E 474259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