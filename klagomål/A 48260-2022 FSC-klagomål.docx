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48260-2022 i Bergs kommun</w:t>
      </w:r>
    </w:p>
    <w:p>
      <w:r>
        <w:t>Detta dokument behandlar höga naturvärden i avverkningsanmälan A 48260-2022 i Bergs kommun. Denna avverkningsanmälan inkom 2022-10-19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grantickeporing (VU), rynkskinn (VU), skuggnål (VU), brunpudrad nållav (NT), gammelgransskål (NT), garnlav (NT), granticka (NT), knottrig blåslav (NT), rödbrun blekspik (NT), skrovellav (NT), tretåig hackspett (NT, §4), ullticka (NT), vitgrynig nållav (NT), vitskaftad svartspik (NT), kornig nållav (S), skinnlav (S), spindelblomster (S, §8) och fläcknycklar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8260-2022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6973136, E 385757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