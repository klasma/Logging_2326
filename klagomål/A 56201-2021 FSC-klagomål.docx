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56201-2021 i Bergs kommun</w:t>
      </w:r>
    </w:p>
    <w:p>
      <w:r>
        <w:t>Detta dokument behandlar höga naturvärden i avverkningsanmälan A 56201-2021 i Bergs kommun. Denna avverkningsanmälan inkom 2021-10-08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knärot (VU, §8), brunpudrad nållav (NT), garnlav (NT), granticka (NT), lunglav (NT), skrovellav (NT), tretåig hackspett (NT, §4), ullticka (NT), violettgrå tagellav (NT), bårdlav (S), korallblylav (S), mörk husmossa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6201-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7266018"/>
            <wp:docPr id="2" name="Picture 2"/>
            <wp:cNvGraphicFramePr>
              <a:graphicFrameLocks noChangeAspect="1"/>
            </wp:cNvGraphicFramePr>
            <a:graphic>
              <a:graphicData uri="http://schemas.openxmlformats.org/drawingml/2006/picture">
                <pic:pic>
                  <pic:nvPicPr>
                    <pic:cNvPr id="0" name="A 56201-2021 karta knärot.png"/>
                    <pic:cNvPicPr/>
                  </pic:nvPicPr>
                  <pic:blipFill>
                    <a:blip r:embed="rId17"/>
                    <a:stretch>
                      <a:fillRect/>
                    </a:stretch>
                  </pic:blipFill>
                  <pic:spPr>
                    <a:xfrm>
                      <a:off x="0" y="0"/>
                      <a:ext cx="5486400" cy="7266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6931738, E 490156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