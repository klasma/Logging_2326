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27957-2025 i Bergs kommun</w:t>
      </w:r>
    </w:p>
    <w:p>
      <w:r>
        <w:t>Detta dokument behandlar höga naturvärden i avverkningsanmälan A 27957-2025 i Bergs kommun. Denna avverkningsanmälan inkom 2025-06-09 12:55:45 och omfattar 22,6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mörk kolflarnlav (NT), skrovellav (NT) och vanlig groda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795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6950710, E 482640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